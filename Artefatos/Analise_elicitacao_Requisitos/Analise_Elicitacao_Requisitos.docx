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272E" w14:textId="3C6D5876" w:rsidR="00B739BB" w:rsidRDefault="007A5DAA" w:rsidP="007A5DAA">
      <w:pPr>
        <w:pStyle w:val="Ttulo1"/>
        <w:jc w:val="center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Análise</w:t>
      </w:r>
      <w:r w:rsidR="00000000" w:rsidRPr="007A5DAA">
        <w:rPr>
          <w:rFonts w:ascii="Arial" w:hAnsi="Arial" w:cs="Arial"/>
          <w:sz w:val="22"/>
          <w:szCs w:val="22"/>
          <w:lang w:val="pt-BR"/>
        </w:rPr>
        <w:t xml:space="preserve"> de Elicitação de Requisitos</w:t>
      </w:r>
    </w:p>
    <w:p w14:paraId="61CBD77D" w14:textId="77777777" w:rsidR="009D5421" w:rsidRPr="009D5421" w:rsidRDefault="009D5421" w:rsidP="009D5421">
      <w:pPr>
        <w:rPr>
          <w:lang w:val="pt-BR"/>
        </w:rPr>
      </w:pPr>
    </w:p>
    <w:p w14:paraId="5B24F5FD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Objetivos e visão do sistema</w:t>
      </w:r>
    </w:p>
    <w:p w14:paraId="33FDC281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1. Qual é o principal objetivo que você espera alcançar com este sistema de gerenciamento de chamados?</w:t>
      </w:r>
    </w:p>
    <w:p w14:paraId="291B8F4E" w14:textId="14F97280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Esperamos alcançar o coração dos promotores de correspondentes bancários, através de ferramentas simples e práticas para gerenciamento e controle das solicitações.</w:t>
      </w:r>
      <w:r w:rsidRPr="007A5DAA">
        <w:rPr>
          <w:rFonts w:ascii="Arial" w:hAnsi="Arial" w:cs="Arial"/>
          <w:lang w:val="pt-BR"/>
        </w:rPr>
        <w:br/>
      </w:r>
    </w:p>
    <w:p w14:paraId="21555EE8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2. Que problemas atuais você deseja resolver com essa solução?</w:t>
      </w:r>
    </w:p>
    <w:p w14:paraId="6326AD44" w14:textId="4E73D9DC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Desburocratizar os processos existentes nos sistemas atuais e dar ferramentas de controle e gestão para o cliente.</w:t>
      </w:r>
      <w:r w:rsidRPr="007A5DAA">
        <w:rPr>
          <w:rFonts w:ascii="Arial" w:hAnsi="Arial" w:cs="Arial"/>
          <w:lang w:val="pt-BR"/>
        </w:rPr>
        <w:br/>
      </w:r>
    </w:p>
    <w:p w14:paraId="5DD1F260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3. Como você imagina que o sistema deve se diferenciar das soluções já existentes no mercado?</w:t>
      </w:r>
    </w:p>
    <w:p w14:paraId="5A4C438F" w14:textId="2181E95E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Através do controle de SLA’S, gerenciamento de atendentes, Dashboard personalizado e pela navegação simples e intuitiva.</w:t>
      </w:r>
      <w:r w:rsidRPr="007A5DAA">
        <w:rPr>
          <w:rFonts w:ascii="Arial" w:hAnsi="Arial" w:cs="Arial"/>
          <w:lang w:val="pt-BR"/>
        </w:rPr>
        <w:br/>
      </w:r>
    </w:p>
    <w:p w14:paraId="3AC8BA5D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Público-alvo e usuários</w:t>
      </w:r>
    </w:p>
    <w:p w14:paraId="41A24D77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4. Quem serão os principais usuários do sistema (atendentes, supervisores, gestores)?</w:t>
      </w:r>
    </w:p>
    <w:p w14:paraId="0A82933E" w14:textId="47F82F2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clientes (correspondentes, que irão solicitar os acessos), atendentes (que irão analisar e atender os pedidos), supervisores (que irão supervisionar os atendentes e os prazos de execução) e os gestores (que tomarão conta de todo o sistema monitorando os resultados através de relatórios e dashboard.</w:t>
      </w:r>
      <w:r w:rsidRPr="007A5DAA">
        <w:rPr>
          <w:rFonts w:ascii="Arial" w:hAnsi="Arial" w:cs="Arial"/>
          <w:lang w:val="pt-BR"/>
        </w:rPr>
        <w:br/>
      </w:r>
    </w:p>
    <w:p w14:paraId="4E57702A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5. Qual o tamanho médio das equipes que utilizarão o sistema?</w:t>
      </w:r>
    </w:p>
    <w:p w14:paraId="0B76CF68" w14:textId="61643B6C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Previstas equipes de 10 a 15 pessoas</w:t>
      </w:r>
      <w:r w:rsidRPr="007A5DAA">
        <w:rPr>
          <w:rFonts w:ascii="Arial" w:hAnsi="Arial" w:cs="Arial"/>
          <w:lang w:val="pt-BR"/>
        </w:rPr>
        <w:br/>
      </w:r>
    </w:p>
    <w:p w14:paraId="67FF7B95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6. Existe algum perfil de usuário externo (ex.: cliente final) que também precisará interagir com o sistema?</w:t>
      </w:r>
    </w:p>
    <w:p w14:paraId="4F34E2D0" w14:textId="5A68D365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Sim, perfil cliente.</w:t>
      </w:r>
      <w:r w:rsidRPr="007A5DAA">
        <w:rPr>
          <w:rFonts w:ascii="Arial" w:hAnsi="Arial" w:cs="Arial"/>
          <w:lang w:val="pt-BR"/>
        </w:rPr>
        <w:br/>
      </w:r>
    </w:p>
    <w:p w14:paraId="3AEE1DAE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lastRenderedPageBreak/>
        <w:t>Fluxos de trabalho e regras</w:t>
      </w:r>
    </w:p>
    <w:p w14:paraId="5BF56710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7. O fluxo de status que você listou (“Aguardando atribuição”, “Atribuído”, “Em atendimento” etc.) é fixo ou poderá variar conforme a necessidade do negócio?</w:t>
      </w:r>
    </w:p>
    <w:p w14:paraId="707FBC42" w14:textId="071894FA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Pode variar em nomenclatura, mas é exigência do sistema que siga as amarrações para garantir o fluxo correto da solicitação. </w:t>
      </w:r>
      <w:r w:rsidRPr="007A5DAA">
        <w:rPr>
          <w:rFonts w:ascii="Arial" w:hAnsi="Arial" w:cs="Arial"/>
          <w:lang w:val="pt-BR"/>
        </w:rPr>
        <w:br/>
      </w:r>
    </w:p>
    <w:p w14:paraId="6F661BF2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8. Você espera que o sistema permita personalização desses fluxos de status?</w:t>
      </w:r>
    </w:p>
    <w:p w14:paraId="3B4B0960" w14:textId="39FA175B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Sim, inclusive será diferencial do sistema permitir essa edição de nomenclaturas de fases pelo próprio usuário gerente do sistema. </w:t>
      </w:r>
      <w:r w:rsidRPr="007A5DAA">
        <w:rPr>
          <w:rFonts w:ascii="Arial" w:hAnsi="Arial" w:cs="Arial"/>
          <w:lang w:val="pt-BR"/>
        </w:rPr>
        <w:br/>
      </w:r>
    </w:p>
    <w:p w14:paraId="48B38875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9. As “etapas internas” dentro de “Em atendimento” devem ser configuráveis por cada equipe ou fixas no sistema?</w:t>
      </w:r>
    </w:p>
    <w:p w14:paraId="2A86CF84" w14:textId="7B1B3E40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Etapas internas podem ser configuráveis e incluídas quase que sem restrições, no entanto, para garantir uma boa usabilidade do sistema, iremos manter como máximo de etapas internas em 30. </w:t>
      </w:r>
      <w:r w:rsidRPr="007A5DAA">
        <w:rPr>
          <w:rFonts w:ascii="Arial" w:hAnsi="Arial" w:cs="Arial"/>
          <w:lang w:val="pt-BR"/>
        </w:rPr>
        <w:br/>
      </w:r>
    </w:p>
    <w:p w14:paraId="10D3BAB8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Gestão de filas e SLA</w:t>
      </w:r>
    </w:p>
    <w:p w14:paraId="25AEEE6D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10. Como você gostaria que os </w:t>
      </w:r>
      <w:proofErr w:type="spellStart"/>
      <w:r w:rsidRPr="007A5DAA">
        <w:rPr>
          <w:rFonts w:ascii="Arial" w:hAnsi="Arial" w:cs="Arial"/>
          <w:lang w:val="pt-BR"/>
        </w:rPr>
        <w:t>SLAs</w:t>
      </w:r>
      <w:proofErr w:type="spellEnd"/>
      <w:r w:rsidRPr="007A5DAA">
        <w:rPr>
          <w:rFonts w:ascii="Arial" w:hAnsi="Arial" w:cs="Arial"/>
          <w:lang w:val="pt-BR"/>
        </w:rPr>
        <w:t xml:space="preserve"> fossem definidos (fixos por categoria, configuráveis por cliente, por tipo de chamado)?</w:t>
      </w:r>
    </w:p>
    <w:p w14:paraId="42FD8D4F" w14:textId="781B38E2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Os </w:t>
      </w:r>
      <w:proofErr w:type="spellStart"/>
      <w:r w:rsidR="007A5DAA">
        <w:rPr>
          <w:rFonts w:ascii="Arial" w:hAnsi="Arial" w:cs="Arial"/>
          <w:lang w:val="pt-BR"/>
        </w:rPr>
        <w:t>SLAs</w:t>
      </w:r>
      <w:proofErr w:type="spellEnd"/>
      <w:r w:rsidR="007A5DAA">
        <w:rPr>
          <w:rFonts w:ascii="Arial" w:hAnsi="Arial" w:cs="Arial"/>
          <w:lang w:val="pt-BR"/>
        </w:rPr>
        <w:t xml:space="preserve"> poderão ser definidos por tipo de processo e por Banco</w:t>
      </w:r>
      <w:r w:rsidRPr="007A5DAA">
        <w:rPr>
          <w:rFonts w:ascii="Arial" w:hAnsi="Arial" w:cs="Arial"/>
          <w:lang w:val="pt-BR"/>
        </w:rPr>
        <w:br/>
      </w:r>
    </w:p>
    <w:p w14:paraId="1422F501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11. Que tipo de alerta ou notificação considera essencial para </w:t>
      </w:r>
      <w:proofErr w:type="spellStart"/>
      <w:r w:rsidRPr="007A5DAA">
        <w:rPr>
          <w:rFonts w:ascii="Arial" w:hAnsi="Arial" w:cs="Arial"/>
          <w:lang w:val="pt-BR"/>
        </w:rPr>
        <w:t>SLAs</w:t>
      </w:r>
      <w:proofErr w:type="spellEnd"/>
      <w:r w:rsidRPr="007A5DAA">
        <w:rPr>
          <w:rFonts w:ascii="Arial" w:hAnsi="Arial" w:cs="Arial"/>
          <w:lang w:val="pt-BR"/>
        </w:rPr>
        <w:t xml:space="preserve"> vencendo ou vencidos?</w:t>
      </w:r>
    </w:p>
    <w:p w14:paraId="1C1DF105" w14:textId="3DE04988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O sistema irá gerar alertas via e-mail aos usuários supervisores, com prazos de antecedência configuráveis pelo próprio supervisor. </w:t>
      </w:r>
      <w:r w:rsidRPr="007A5DAA">
        <w:rPr>
          <w:rFonts w:ascii="Arial" w:hAnsi="Arial" w:cs="Arial"/>
          <w:lang w:val="pt-BR"/>
        </w:rPr>
        <w:br/>
      </w:r>
    </w:p>
    <w:p w14:paraId="43B4157F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12. Você gostaria de relatórios comparando cumprimento de SLA por atendente/equipe?</w:t>
      </w:r>
    </w:p>
    <w:p w14:paraId="6EA98A51" w14:textId="069D186F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Sim, o sistema irá gerar relatórios de solicitações com a informação de SLA cumprido ou não por atendente.</w:t>
      </w:r>
      <w:r w:rsidRPr="007A5DAA">
        <w:rPr>
          <w:rFonts w:ascii="Arial" w:hAnsi="Arial" w:cs="Arial"/>
          <w:lang w:val="pt-BR"/>
        </w:rPr>
        <w:br/>
      </w:r>
    </w:p>
    <w:p w14:paraId="792C35D1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Níveis de acesso</w:t>
      </w:r>
    </w:p>
    <w:p w14:paraId="30197E73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13. Os três níveis de usuário que você mencionou (atendente, supervisor, gerencial) já são definitivos ou podem mudar?</w:t>
      </w:r>
    </w:p>
    <w:p w14:paraId="5D14CE6D" w14:textId="6FBCF6EB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lastRenderedPageBreak/>
        <w:t xml:space="preserve">Resposta: </w:t>
      </w:r>
      <w:r w:rsidR="007A5DAA">
        <w:rPr>
          <w:rFonts w:ascii="Arial" w:hAnsi="Arial" w:cs="Arial"/>
          <w:lang w:val="pt-BR"/>
        </w:rPr>
        <w:t>Níveis de usuário são definidos e não sofrerão alterações.</w:t>
      </w:r>
      <w:r w:rsidRPr="007A5DAA">
        <w:rPr>
          <w:rFonts w:ascii="Arial" w:hAnsi="Arial" w:cs="Arial"/>
          <w:lang w:val="pt-BR"/>
        </w:rPr>
        <w:br/>
      </w:r>
    </w:p>
    <w:p w14:paraId="024024D6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14. O nível gerencial terá autonomia para configurar </w:t>
      </w:r>
      <w:proofErr w:type="spellStart"/>
      <w:r w:rsidRPr="007A5DAA">
        <w:rPr>
          <w:rFonts w:ascii="Arial" w:hAnsi="Arial" w:cs="Arial"/>
          <w:lang w:val="pt-BR"/>
        </w:rPr>
        <w:t>SLAs</w:t>
      </w:r>
      <w:proofErr w:type="spellEnd"/>
      <w:r w:rsidRPr="007A5DAA">
        <w:rPr>
          <w:rFonts w:ascii="Arial" w:hAnsi="Arial" w:cs="Arial"/>
          <w:lang w:val="pt-BR"/>
        </w:rPr>
        <w:t xml:space="preserve"> e relatórios ou isso deve ser restrito a administradores do sistema?</w:t>
      </w:r>
    </w:p>
    <w:p w14:paraId="71D1D52B" w14:textId="68FC4662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 xml:space="preserve">Existirão relatórios pré-definidos que deverão atender a maior parte das necessidades, e caso o gerente precise de mais, deverá fazer requisição a parte. </w:t>
      </w:r>
      <w:r w:rsidRPr="007A5DAA">
        <w:rPr>
          <w:rFonts w:ascii="Arial" w:hAnsi="Arial" w:cs="Arial"/>
          <w:lang w:val="pt-BR"/>
        </w:rPr>
        <w:br/>
      </w:r>
    </w:p>
    <w:p w14:paraId="19EBD201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15. Você imagina necessidade de auditoria de acessos (quem alterou o quê e quando)?</w:t>
      </w:r>
    </w:p>
    <w:p w14:paraId="06E432D4" w14:textId="58895F1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Os relatórios já irão conter a informação de quem atuou na solicitação e quando foi feito.</w:t>
      </w:r>
      <w:r w:rsidRPr="007A5DAA">
        <w:rPr>
          <w:rFonts w:ascii="Arial" w:hAnsi="Arial" w:cs="Arial"/>
          <w:lang w:val="pt-BR"/>
        </w:rPr>
        <w:br/>
      </w:r>
    </w:p>
    <w:p w14:paraId="7B7EA6E9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Relatórios e gestão estratégica</w:t>
      </w:r>
    </w:p>
    <w:p w14:paraId="44D625D1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16. Quais métricas de desempenho são mais importantes para você acompanhar (tempo médio de resolução, backlog, taxa de reprovação etc.)?</w:t>
      </w:r>
    </w:p>
    <w:p w14:paraId="66758F6D" w14:textId="10F8264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7A5DAA">
        <w:rPr>
          <w:rFonts w:ascii="Arial" w:hAnsi="Arial" w:cs="Arial"/>
          <w:lang w:val="pt-BR"/>
        </w:rPr>
        <w:t>índices de finalização, índices de reprovação, índices de SLA cumpridos, índices de SLA vencidos</w:t>
      </w:r>
      <w:r w:rsidR="009D5421">
        <w:rPr>
          <w:rFonts w:ascii="Arial" w:hAnsi="Arial" w:cs="Arial"/>
          <w:lang w:val="pt-BR"/>
        </w:rPr>
        <w:t>.</w:t>
      </w:r>
      <w:r w:rsidRPr="007A5DAA">
        <w:rPr>
          <w:rFonts w:ascii="Arial" w:hAnsi="Arial" w:cs="Arial"/>
          <w:lang w:val="pt-BR"/>
        </w:rPr>
        <w:br/>
      </w:r>
    </w:p>
    <w:p w14:paraId="470C33E5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17. Você gostaria de relatórios visuais (dashboards) em tempo real ou apenas relatórios exportáveis (PDF/Excel)?</w:t>
      </w:r>
    </w:p>
    <w:p w14:paraId="3A2FB63A" w14:textId="00B775D2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O sistema trará dashboards atualizáveis em tempo real</w:t>
      </w:r>
      <w:r w:rsidRPr="007A5DAA">
        <w:rPr>
          <w:rFonts w:ascii="Arial" w:hAnsi="Arial" w:cs="Arial"/>
          <w:lang w:val="pt-BR"/>
        </w:rPr>
        <w:br/>
      </w:r>
    </w:p>
    <w:p w14:paraId="536EA756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18. A análise de produtividade deve ser individual, por equipe, ou ambos?</w:t>
      </w:r>
    </w:p>
    <w:p w14:paraId="57166708" w14:textId="647BD842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a produtividade será medida individualmente por atendente.</w:t>
      </w:r>
      <w:r w:rsidRPr="007A5DAA">
        <w:rPr>
          <w:rFonts w:ascii="Arial" w:hAnsi="Arial" w:cs="Arial"/>
          <w:lang w:val="pt-BR"/>
        </w:rPr>
        <w:br/>
      </w:r>
    </w:p>
    <w:p w14:paraId="117B811D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Funcionalidades adicionais</w:t>
      </w:r>
    </w:p>
    <w:p w14:paraId="4A14FBE4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19. A atuação em lote é essencial desde a primeira versão ou pode ficar para evoluções futuras?</w:t>
      </w:r>
    </w:p>
    <w:p w14:paraId="2210492C" w14:textId="3B8D4101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Atuações em lote poderão ser implementadas em versões futuras do projeto.</w:t>
      </w:r>
      <w:r w:rsidRPr="007A5DAA">
        <w:rPr>
          <w:rFonts w:ascii="Arial" w:hAnsi="Arial" w:cs="Arial"/>
          <w:lang w:val="pt-BR"/>
        </w:rPr>
        <w:br/>
      </w:r>
    </w:p>
    <w:p w14:paraId="65D3F3AD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20. Há necessidade de integração com outros sistemas já utilizados na sua empresa (CRM, ERP, e-mail corporativo, WhatsApp Business API)?</w:t>
      </w:r>
    </w:p>
    <w:p w14:paraId="0F3813C2" w14:textId="0244DE41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O sistema deverá se integrar com as ferramentas utilizadas para captação dos chamados (</w:t>
      </w:r>
      <w:proofErr w:type="spellStart"/>
      <w:r w:rsidR="009D5421">
        <w:rPr>
          <w:rFonts w:ascii="Arial" w:hAnsi="Arial" w:cs="Arial"/>
          <w:lang w:val="pt-BR"/>
        </w:rPr>
        <w:t>forms</w:t>
      </w:r>
      <w:proofErr w:type="spellEnd"/>
      <w:r w:rsidR="009D5421">
        <w:rPr>
          <w:rFonts w:ascii="Arial" w:hAnsi="Arial" w:cs="Arial"/>
          <w:lang w:val="pt-BR"/>
        </w:rPr>
        <w:t>, whatsapp e e-mail)</w:t>
      </w:r>
      <w:r w:rsidRPr="007A5DAA">
        <w:rPr>
          <w:rFonts w:ascii="Arial" w:hAnsi="Arial" w:cs="Arial"/>
          <w:lang w:val="pt-BR"/>
        </w:rPr>
        <w:br/>
      </w:r>
    </w:p>
    <w:p w14:paraId="755AC022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lastRenderedPageBreak/>
        <w:t>21. Você gostaria que o sistema fosse acessível por aplicativo mobile ou somente via web?</w:t>
      </w:r>
    </w:p>
    <w:p w14:paraId="3589BD35" w14:textId="121B6066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Inicialmente o sistema será desenvolvido para web.</w:t>
      </w:r>
      <w:r w:rsidRPr="007A5DAA">
        <w:rPr>
          <w:rFonts w:ascii="Arial" w:hAnsi="Arial" w:cs="Arial"/>
          <w:lang w:val="pt-BR"/>
        </w:rPr>
        <w:br/>
      </w:r>
    </w:p>
    <w:p w14:paraId="002C609E" w14:textId="77777777" w:rsidR="00B739BB" w:rsidRPr="007A5DAA" w:rsidRDefault="00000000">
      <w:pPr>
        <w:pStyle w:val="Ttulo2"/>
        <w:rPr>
          <w:rFonts w:ascii="Arial" w:hAnsi="Arial" w:cs="Arial"/>
          <w:sz w:val="22"/>
          <w:szCs w:val="22"/>
          <w:lang w:val="pt-BR"/>
        </w:rPr>
      </w:pPr>
      <w:r w:rsidRPr="007A5DAA">
        <w:rPr>
          <w:rFonts w:ascii="Arial" w:hAnsi="Arial" w:cs="Arial"/>
          <w:sz w:val="22"/>
          <w:szCs w:val="22"/>
          <w:lang w:val="pt-BR"/>
        </w:rPr>
        <w:t>Restrições e expectativas</w:t>
      </w:r>
    </w:p>
    <w:p w14:paraId="41833004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22. Quais são suas maiores preocupações em relação ao sistema (segurança, custos, tempo de implantação, curva de aprendizado)?</w:t>
      </w:r>
    </w:p>
    <w:p w14:paraId="60D5E025" w14:textId="623AB887" w:rsidR="00B739BB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 xml:space="preserve">A segurança de manter usuários e senhas dentro de um sistema é essencial, e pode ser alvo de preocupação constante e adequação a leis existentes, especialmente LGPD. </w:t>
      </w:r>
    </w:p>
    <w:p w14:paraId="21346ABE" w14:textId="77777777" w:rsidR="009D5421" w:rsidRPr="007A5DAA" w:rsidRDefault="009D5421">
      <w:pPr>
        <w:rPr>
          <w:rFonts w:ascii="Arial" w:hAnsi="Arial" w:cs="Arial"/>
          <w:lang w:val="pt-BR"/>
        </w:rPr>
      </w:pPr>
    </w:p>
    <w:p w14:paraId="0804D9BD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23. Existe um prazo desejado para a entrega da primeira versão funcional?</w:t>
      </w:r>
    </w:p>
    <w:p w14:paraId="3D21E986" w14:textId="438B0255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Fim de 2026</w:t>
      </w:r>
      <w:r w:rsidRPr="007A5DAA">
        <w:rPr>
          <w:rFonts w:ascii="Arial" w:hAnsi="Arial" w:cs="Arial"/>
          <w:lang w:val="pt-BR"/>
        </w:rPr>
        <w:br/>
      </w:r>
    </w:p>
    <w:p w14:paraId="5908868E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24. Você imagina começar com um MVP simplificado e depois evoluir, ou já precisa de uma versão robusta no lançamento?</w:t>
      </w:r>
    </w:p>
    <w:p w14:paraId="371EDD5D" w14:textId="2D6C7FED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O projeto pode ser lançado com uma versão simplificada para testes e passar por aprimoramentos posteriores</w:t>
      </w:r>
      <w:r w:rsidRPr="007A5DAA">
        <w:rPr>
          <w:rFonts w:ascii="Arial" w:hAnsi="Arial" w:cs="Arial"/>
          <w:lang w:val="pt-BR"/>
        </w:rPr>
        <w:br/>
      </w:r>
    </w:p>
    <w:p w14:paraId="361F0237" w14:textId="77777777" w:rsidR="00B739BB" w:rsidRPr="007A5DAA" w:rsidRDefault="00000000">
      <w:pPr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>25. Há requisitos de conformidade ou regulamentação que o sistema precisa atender (ex.: LGPD, normas bancárias)?</w:t>
      </w:r>
    </w:p>
    <w:p w14:paraId="5EA4D21E" w14:textId="6892B298" w:rsidR="00B739BB" w:rsidRPr="007A5DAA" w:rsidRDefault="00000000" w:rsidP="009D5421">
      <w:pPr>
        <w:tabs>
          <w:tab w:val="left" w:pos="6660"/>
        </w:tabs>
        <w:rPr>
          <w:rFonts w:ascii="Arial" w:hAnsi="Arial" w:cs="Arial"/>
          <w:lang w:val="pt-BR"/>
        </w:rPr>
      </w:pPr>
      <w:r w:rsidRPr="007A5DAA">
        <w:rPr>
          <w:rFonts w:ascii="Arial" w:hAnsi="Arial" w:cs="Arial"/>
          <w:lang w:val="pt-BR"/>
        </w:rPr>
        <w:t xml:space="preserve">Resposta: </w:t>
      </w:r>
      <w:r w:rsidR="009D5421">
        <w:rPr>
          <w:rFonts w:ascii="Arial" w:hAnsi="Arial" w:cs="Arial"/>
          <w:lang w:val="pt-BR"/>
        </w:rPr>
        <w:t>regulamentação da lei geral de proteção de dados.</w:t>
      </w:r>
      <w:r w:rsidR="009D5421">
        <w:rPr>
          <w:rFonts w:ascii="Arial" w:hAnsi="Arial" w:cs="Arial"/>
          <w:lang w:val="pt-BR"/>
        </w:rPr>
        <w:tab/>
      </w:r>
      <w:r w:rsidRPr="007A5DAA">
        <w:rPr>
          <w:rFonts w:ascii="Arial" w:hAnsi="Arial" w:cs="Arial"/>
          <w:lang w:val="pt-BR"/>
        </w:rPr>
        <w:br/>
      </w:r>
    </w:p>
    <w:sectPr w:rsidR="00B739BB" w:rsidRPr="007A5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F582" w14:textId="77777777" w:rsidR="0096346D" w:rsidRDefault="0096346D" w:rsidP="007A5DAA">
      <w:pPr>
        <w:spacing w:after="0" w:line="240" w:lineRule="auto"/>
      </w:pPr>
      <w:r>
        <w:separator/>
      </w:r>
    </w:p>
  </w:endnote>
  <w:endnote w:type="continuationSeparator" w:id="0">
    <w:p w14:paraId="673073B4" w14:textId="77777777" w:rsidR="0096346D" w:rsidRDefault="0096346D" w:rsidP="007A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B4DAA" w14:textId="77777777" w:rsidR="0096346D" w:rsidRDefault="0096346D" w:rsidP="007A5DAA">
      <w:pPr>
        <w:spacing w:after="0" w:line="240" w:lineRule="auto"/>
      </w:pPr>
      <w:r>
        <w:separator/>
      </w:r>
    </w:p>
  </w:footnote>
  <w:footnote w:type="continuationSeparator" w:id="0">
    <w:p w14:paraId="46AB5857" w14:textId="77777777" w:rsidR="0096346D" w:rsidRDefault="0096346D" w:rsidP="007A5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730669">
    <w:abstractNumId w:val="8"/>
  </w:num>
  <w:num w:numId="2" w16cid:durableId="1899707751">
    <w:abstractNumId w:val="6"/>
  </w:num>
  <w:num w:numId="3" w16cid:durableId="233011169">
    <w:abstractNumId w:val="5"/>
  </w:num>
  <w:num w:numId="4" w16cid:durableId="42796213">
    <w:abstractNumId w:val="4"/>
  </w:num>
  <w:num w:numId="5" w16cid:durableId="1130055337">
    <w:abstractNumId w:val="7"/>
  </w:num>
  <w:num w:numId="6" w16cid:durableId="1508667347">
    <w:abstractNumId w:val="3"/>
  </w:num>
  <w:num w:numId="7" w16cid:durableId="2050255508">
    <w:abstractNumId w:val="2"/>
  </w:num>
  <w:num w:numId="8" w16cid:durableId="223832435">
    <w:abstractNumId w:val="1"/>
  </w:num>
  <w:num w:numId="9" w16cid:durableId="172394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443"/>
    <w:rsid w:val="0015074B"/>
    <w:rsid w:val="0029639D"/>
    <w:rsid w:val="00326F90"/>
    <w:rsid w:val="007A5DAA"/>
    <w:rsid w:val="0096346D"/>
    <w:rsid w:val="009D5421"/>
    <w:rsid w:val="00AA1D8D"/>
    <w:rsid w:val="00B47730"/>
    <w:rsid w:val="00B739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15567E"/>
  <w14:defaultImageDpi w14:val="300"/>
  <w15:docId w15:val="{E565362A-62F8-4FA5-A8C7-2A1023C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888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KAYRON BRUNO CANDIDO</cp:lastModifiedBy>
  <cp:revision>2</cp:revision>
  <dcterms:created xsi:type="dcterms:W3CDTF">2025-09-01T23:15:00Z</dcterms:created>
  <dcterms:modified xsi:type="dcterms:W3CDTF">2025-09-01T23:15:00Z</dcterms:modified>
  <cp:category/>
</cp:coreProperties>
</file>